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Judul: Tidak ada judul</w:t>
      </w:r>
    </w:p>
    <w:p>
      <w:r>
        <w:t>Sub Judul: Tidak ada sub judul</w:t>
      </w:r>
    </w:p>
    <w:p/>
    <w:p/>
    <w:p/>
    <w:p/>
    <w:p/>
    <w:p/>
    <w:p/>
    <w:p/>
    <w:p/>
    <w:p/>
    <w:p/>
    <w:p/>
    <w:p/>
    <w:p/>
    <w:p/>
    <w:p/>
    <w:p/>
    <w:p/>
    <w:p/>
    <w:p/>
    <w:p/>
    <w:p/>
    <w:p/>
    <w:p/>
    <w:p/>
    <w:p/>
    <w:p/>
    <w:p/>
    <w:p/>
    <w:p/>
    <w:p/>
    <w:p/>
    <w:p/>
    <w:p/>
    <w:p>
      <w:r>
        <w:t xml:space="preserve">    Persetujuan Hak Cipta | Belajar Membuat Aplikasi Back-End untu.. |</w:t>
      </w:r>
    </w:p>
    <w:p>
      <w:r>
        <w:t>Dicoding Indonesia</w:t>
      </w:r>
    </w:p>
    <w:p/>
    <w:p/>
    <w:p/>
    <w:p/>
    <w:p/>
    <w:p/>
    <w:p/>
    <w:p/>
    <w:p/>
    <w:p/>
    <w:p/>
    <w:p/>
    <w:p>
      <w:r>
        <w:t xml:space="preserve"> </w:t>
      </w:r>
    </w:p>
    <w:p/>
    <w:p/>
    <w:p>
      <w:r>
        <w:t xml:space="preserve"> </w:t>
      </w:r>
    </w:p>
    <w:p/>
    <w:p/>
    <w:p/>
    <w:p>
      <w:r>
        <w:t xml:space="preserve"> </w:t>
      </w:r>
    </w:p>
    <w:p/>
    <w:p/>
    <w:p/>
    <w:p/>
    <w:p/>
    <w:p/>
    <w:p/>
    <w:p/>
    <w:p/>
    <w:p/>
    <w:p/>
    <w:p/>
    <w:p/>
    <w:p/>
    <w:p/>
    <w:p/>
    <w:p/>
    <w:p/>
    <w:p/>
    <w:p>
      <w:r>
        <w:t>Maaf, Anda belum bisa membuka modul ini. Mohon pastikan semua modul sebelumnya (termasuk submission) sudah diselesaikan.</w:t>
      </w:r>
    </w:p>
    <w:p/>
    <w:p/>
    <w:p/>
    <w:p/>
    <w:p/>
    <w:p/>
    <w:p>
      <w:r>
        <w:t>Information</w:t>
      </w:r>
    </w:p>
    <w:p>
      <w:r>
        <w:t>×</w:t>
      </w:r>
    </w:p>
    <w:p/>
    <w:p/>
    <w:p/>
    <w:p>
      <w:r>
        <w:t>Ok</w:t>
      </w:r>
    </w:p>
    <w:p/>
    <w:p/>
    <w:p/>
    <w:p/>
    <w:p/>
    <w:p/>
    <w:p/>
    <w:p/>
    <w:p/>
    <w:p/>
    <w:p>
      <w:r>
        <w:t>Belajar Membuat Aplikasi Back-End untuk Pemula</w:t>
      </w:r>
    </w:p>
    <w:p/>
    <w:p/>
    <w:p/>
    <w:p/>
    <w:p/>
    <w:p/>
    <w:p/>
    <w:p>
      <w:r>
        <w:t xml:space="preserve"> Cari modul/konten</w:t>
      </w:r>
    </w:p>
    <w:p>
      <w:r>
        <w:t xml:space="preserve">        </w:t>
      </w:r>
    </w:p>
    <w:p>
      <w:r>
        <w:t>CTRL</w:t>
      </w:r>
    </w:p>
    <w:p>
      <w:r>
        <w:t>/</w:t>
      </w:r>
    </w:p>
    <w:p/>
    <w:p/>
    <w:p/>
    <w:p/>
    <w:p/>
    <w:p/>
    <w:p/>
    <w:p/>
    <w:p/>
    <w:p/>
    <w:p/>
    <w:p>
      <w:r>
        <w:t xml:space="preserve"> </w:t>
      </w:r>
    </w:p>
    <w:p/>
    <w:p/>
    <w:p/>
    <w:p/>
    <w:p/>
    <w:p>
      <w:r>
        <w:t xml:space="preserve"> </w:t>
      </w:r>
    </w:p>
    <w:p/>
    <w:p>
      <w:r>
        <w:t xml:space="preserve"> </w:t>
      </w:r>
    </w:p>
    <w:p/>
    <w:p/>
    <w:p/>
    <w:p/>
    <w:p>
      <w:r>
        <w:t>Tools</w:t>
      </w:r>
    </w:p>
    <w:p/>
    <w:p/>
    <w:p/>
    <w:p/>
    <w:p/>
    <w:p/>
    <w:p/>
    <w:p/>
    <w:p/>
    <w:p/>
    <w:p/>
    <w:p>
      <w:r>
        <w:t>Read Mode</w:t>
      </w:r>
    </w:p>
    <w:p/>
    <w:p/>
    <w:p/>
    <w:p/>
    <w:p/>
    <w:p/>
    <w:p/>
    <w:p/>
    <w:p>
      <w:r>
        <w:t xml:space="preserve"> Forum Diskusi</w:t>
      </w:r>
    </w:p>
    <w:p/>
    <w:p/>
    <w:p/>
    <w:p>
      <w:r>
        <w:t>Dibantu</w:t>
      </w:r>
    </w:p>
    <w:p/>
    <w:p/>
    <w:p/>
    <w:p/>
    <w:p>
      <w:r>
        <w:t xml:space="preserve"> </w:t>
      </w:r>
    </w:p>
    <w:p/>
    <w:p/>
    <w:p/>
    <w:p/>
    <w:p/>
    <w:p>
      <w:r>
        <w:t>Halo, selamat datang :)</w:t>
      </w:r>
    </w:p>
    <w:p>
      <w:r>
        <w:t xml:space="preserve">                Kenalin aku Dibantu, bot yang akan membantu kamu mengatasi permasalahan di modul ini.</w:t>
      </w:r>
    </w:p>
    <w:p>
      <w:r>
        <w:t xml:space="preserve">            </w:t>
      </w:r>
    </w:p>
    <w:p/>
    <w:p>
      <w:r>
        <w:t>Tanya Dibantu</w:t>
      </w:r>
    </w:p>
    <w:p>
      <w:r>
        <w:t>Lihat forum diskusi</w:t>
      </w:r>
    </w:p>
    <w:p/>
    <w:p/>
    <w:p/>
    <w:p/>
    <w:p/>
    <w:p/>
    <w:p/>
    <w:p/>
    <w:p/>
    <w:p/>
    <w:p/>
    <w:p/>
    <w:p>
      <w:r>
        <w:t xml:space="preserve"> Laporkan Materi</w:t>
      </w:r>
    </w:p>
    <w:p/>
    <w:p/>
    <w:p/>
    <w:p/>
    <w:p/>
    <w:p/>
    <w:p/>
    <w:p/>
    <w:p/>
    <w:p/>
    <w:p>
      <w:r>
        <w:t>Onboarding</w:t>
      </w:r>
    </w:p>
    <w:p/>
    <w:p/>
    <w:p/>
    <w:p/>
    <w:p/>
    <w:p/>
    <w:p/>
    <w:p/>
    <w:p/>
    <w:p>
      <w:r>
        <w:t>Modul kelas Belajar Membuat Aplikasi Back-End untuk Pemula dalam bentuk cetak (buku) maupun elektronik sudah didaftarkan ke Dirjen HKI, Kemenkumham RI. Segala bentuk penggandaan dan atau komersialisasi, sebagian atau seluruh bagian, baik cetak maupun elektronik terhadap modul kelas Belajar Membuat Aplikasi Back-End untuk Pemula tanpa izin formal tertulis kepada pemilik hak cipta akan diproses melalui jalur hukum.Hak cipta dilindungi oleh Undang-undang © Dicoding 2017 - 2023.Dengan lanjut ke materi berikutnya, Anda menyetujui adanya informasi hak cipta di atas terhadap modul dalam kelas ini.</w:t>
      </w:r>
    </w:p>
    <w:p/>
    <w:p/>
    <w:p/>
    <w:p/>
    <w:p/>
    <w:p/>
    <w:p/>
    <w:p>
      <w:r>
        <w:t>Laporkan Materi</w:t>
      </w:r>
    </w:p>
    <w:p/>
    <w:p/>
    <w:p/>
    <w:p/>
    <w:p/>
    <w:p/>
    <w:p/>
    <w:p>
      <w:r>
        <w:t xml:space="preserve"> </w:t>
      </w:r>
    </w:p>
    <w:p/>
    <w:p/>
    <w:p/>
    <w:p/>
    <w:p/>
    <w:p/>
    <w:p>
      <w:r>
        <w:t xml:space="preserve"> Masalah Teknis</w:t>
      </w:r>
    </w:p>
    <w:p>
      <w:r>
        <w:t xml:space="preserve">                        </w:t>
      </w:r>
    </w:p>
    <w:p/>
    <w:p>
      <w:r>
        <w:t xml:space="preserve"> Perbaikan Konten</w:t>
      </w:r>
    </w:p>
    <w:p>
      <w:r>
        <w:t xml:space="preserve">                        </w:t>
      </w:r>
    </w:p>
    <w:p/>
    <w:p/>
    <w:p/>
    <w:p/>
    <w:p/>
    <w:p/>
    <w:p/>
    <w:p/>
    <w:p/>
    <w:p>
      <w:r>
        <w:t>Kirim Laporan</w:t>
      </w:r>
    </w:p>
    <w:p/>
    <w:p/>
    <w:p/>
    <w:p/>
    <w:p/>
    <w:p/>
    <w:p/>
    <w:p/>
    <w:p/>
    <w:p/>
    <w:p/>
    <w:p/>
    <w:p/>
    <w:p/>
    <w:p/>
    <w:p>
      <w:r>
        <w:t xml:space="preserve"> </w:t>
      </w:r>
    </w:p>
    <w:p/>
    <w:p/>
    <w:p>
      <w:r>
        <w:t>Dibantu</w:t>
      </w:r>
    </w:p>
    <w:p/>
    <w:p/>
    <w:p/>
    <w:p/>
    <w:p>
      <w:r>
        <w:t xml:space="preserve"> </w:t>
      </w:r>
    </w:p>
    <w:p/>
    <w:p/>
    <w:p/>
    <w:p/>
    <w:p/>
    <w:p>
      <w:r>
        <w:t>Halo, selamat datang :)</w:t>
      </w:r>
    </w:p>
    <w:p>
      <w:r>
        <w:t xml:space="preserve">                Kenalin aku Dibantu, bot yang akan membantu kamu mengatasi permasalahan di modul ini.</w:t>
      </w:r>
    </w:p>
    <w:p>
      <w:r>
        <w:t xml:space="preserve">            </w:t>
      </w:r>
    </w:p>
    <w:p/>
    <w:p>
      <w:r>
        <w:t>Tanya Dibantu</w:t>
      </w:r>
    </w:p>
    <w:p>
      <w:r>
        <w:t>Lihat forum diskusi</w:t>
      </w:r>
    </w:p>
    <w:p/>
    <w:p/>
    <w:p/>
    <w:p/>
    <w:p/>
    <w:p/>
    <w:p/>
    <w:p/>
    <w:p/>
    <w:p/>
    <w:p/>
    <w:p/>
    <w:p/>
    <w:p/>
    <w:p/>
    <w:p/>
    <w:p/>
    <w:p/>
    <w:p/>
    <w:p/>
    <w:p/>
    <w:p/>
    <w:p>
      <w:r>
        <w:t xml:space="preserve"> </w:t>
      </w:r>
    </w:p>
    <w:p/>
    <w:p>
      <w:r>
        <w:t xml:space="preserve">            Laporkan Materi</w:t>
      </w:r>
    </w:p>
    <w:p>
      <w:r>
        <w:t xml:space="preserve">        </w:t>
      </w:r>
    </w:p>
    <w:p/>
    <w:p/>
    <w:p/>
    <w:p/>
    <w:p/>
    <w:p/>
    <w:p/>
    <w:p/>
    <w:p/>
    <w:p/>
    <w:p/>
    <w:p/>
    <w:p/>
    <w:p/>
    <w:p/>
    <w:p/>
    <w:p>
      <w:r>
        <w:t xml:space="preserve">            Keyboard Shortcut</w:t>
      </w:r>
    </w:p>
    <w:p>
      <w:r>
        <w:t xml:space="preserve">        </w:t>
      </w:r>
    </w:p>
    <w:p/>
    <w:p/>
    <w:p/>
    <w:p/>
    <w:p/>
    <w:p/>
    <w:p/>
    <w:p/>
    <w:p/>
    <w:p/>
    <w:p/>
    <w:p/>
    <w:p/>
    <w:p/>
    <w:p/>
    <w:p/>
    <w:p/>
    <w:p/>
    <w:p/>
    <w:p/>
    <w:p/>
    <w:p>
      <w:r>
        <w:t>Terima kasih telah memberikan feedback.</w:t>
      </w:r>
    </w:p>
    <w:p>
      <w:r>
        <w:t>Lanjut belajar</w:t>
      </w:r>
    </w:p>
    <w:p/>
    <w:p/>
    <w:p/>
    <w:p/>
    <w:p/>
    <w:p/>
    <w:p/>
    <w:p/>
    <w:p/>
    <w:p/>
    <w:p/>
    <w:p>
      <w:r>
        <w:t>Siap, mengerti</w:t>
      </w:r>
    </w:p>
    <w:p/>
    <w:p/>
    <w:p/>
    <w:p/>
    <w:p/>
    <w:p/>
    <w:p/>
    <w:p/>
    <w:p/>
    <w:p/>
    <w:p/>
    <w:p/>
    <w:p/>
    <w:p/>
    <w:p>
      <w:r>
        <w:t xml:space="preserve"> </w:t>
      </w:r>
    </w:p>
    <w:p/>
    <w:p/>
    <w:p>
      <w:r>
        <w:t>Batal</w:t>
      </w:r>
    </w:p>
    <w:p>
      <w:r>
        <w:t>esc</w:t>
      </w:r>
    </w:p>
    <w:p/>
    <w:p/>
    <w:p/>
    <w:p/>
    <w:p/>
    <w:p/>
    <w:p/>
    <w:p/>
    <w:p>
      <w:r>
        <w:t>Catatan Belajar</w:t>
      </w:r>
    </w:p>
    <w:p/>
    <w:p/>
    <w:p/>
    <w:p/>
    <w:p>
      <w:r>
        <w:t xml:space="preserve"> </w:t>
      </w:r>
    </w:p>
    <w:p/>
    <w:p/>
    <w:p>
      <w:r>
        <w:t xml:space="preserve">        ini konten buat note nanti</w:t>
      </w:r>
    </w:p>
    <w:p>
      <w:r>
        <w:t xml:space="preserve">    </w:t>
      </w:r>
    </w:p>
    <w:p/>
    <w:p/>
    <w:p/>
    <w:p/>
    <w:p>
      <w:r>
        <w:t>Keyboard Shortcut</w:t>
      </w:r>
    </w:p>
    <w:p/>
    <w:p/>
    <w:p/>
    <w:p/>
    <w:p>
      <w:r>
        <w:t xml:space="preserve"> </w:t>
      </w:r>
    </w:p>
    <w:p/>
    <w:p/>
    <w:p/>
    <w:p/>
    <w:p/>
    <w:p>
      <w:r>
        <w:t xml:space="preserve">                        1</w:t>
      </w:r>
    </w:p>
    <w:p>
      <w:r>
        <w:t xml:space="preserve">                    </w:t>
      </w:r>
    </w:p>
    <w:p/>
    <w:p>
      <w:r>
        <w:t xml:space="preserve">                        Next/prev modul</w:t>
      </w:r>
    </w:p>
    <w:p>
      <w:r>
        <w:t xml:space="preserve">                    </w:t>
      </w:r>
    </w:p>
    <w:p/>
    <w:p>
      <w:r>
        <w:t>Membantu untuk mempermudah navigasi antar modul.</w:t>
      </w:r>
    </w:p>
    <w:p/>
    <w:p/>
    <w:p>
      <w:r>
        <w:t xml:space="preserve">                                Tekan</w:t>
      </w:r>
    </w:p>
    <w:p>
      <w:r>
        <w:t xml:space="preserve">                            </w:t>
      </w:r>
    </w:p>
    <w:p/>
    <w:p>
      <w:r>
        <w:t>CTRL</w:t>
      </w:r>
    </w:p>
    <w:p/>
    <w:p/>
    <w:p/>
    <w:p>
      <w:r>
        <w:t>/</w:t>
      </w:r>
    </w:p>
    <w:p>
      <w:r>
        <w:t>CTRL</w:t>
      </w:r>
    </w:p>
    <w:p/>
    <w:p/>
    <w:p/>
    <w:p/>
    <w:p/>
    <w:p/>
    <w:p/>
    <w:p/>
    <w:p/>
    <w:p>
      <w:r>
        <w:t xml:space="preserve">                        2</w:t>
      </w:r>
    </w:p>
    <w:p>
      <w:r>
        <w:t xml:space="preserve">                    </w:t>
      </w:r>
    </w:p>
    <w:p/>
    <w:p>
      <w:r>
        <w:t xml:space="preserve">                        Mencari Konten</w:t>
      </w:r>
    </w:p>
    <w:p>
      <w:r>
        <w:t xml:space="preserve">                    </w:t>
      </w:r>
    </w:p>
    <w:p/>
    <w:p>
      <w:r>
        <w:t>Membantu menemukan konten dengan lebih cepat.</w:t>
      </w:r>
    </w:p>
    <w:p/>
    <w:p/>
    <w:p>
      <w:r>
        <w:t xml:space="preserve">                                Tekan</w:t>
      </w:r>
    </w:p>
    <w:p>
      <w:r>
        <w:t xml:space="preserve">                            </w:t>
      </w:r>
    </w:p>
    <w:p/>
    <w:p>
      <w:r>
        <w:t>CTRL/</w:t>
      </w:r>
    </w:p>
    <w:p/>
    <w:p/>
    <w:p/>
    <w:p/>
    <w:p/>
    <w:p/>
    <w:p>
      <w:r>
        <w:t xml:space="preserve">                        3</w:t>
      </w:r>
    </w:p>
    <w:p>
      <w:r>
        <w:t xml:space="preserve">                    </w:t>
      </w:r>
    </w:p>
    <w:p/>
    <w:p>
      <w:r>
        <w:t xml:space="preserve">                        Melihat daftar modul</w:t>
      </w:r>
    </w:p>
    <w:p>
      <w:r>
        <w:t xml:space="preserve">                    </w:t>
      </w:r>
    </w:p>
    <w:p/>
    <w:p>
      <w:r>
        <w:t>Membantu melihat modul lebih cepat.</w:t>
      </w:r>
    </w:p>
    <w:p/>
    <w:p/>
    <w:p>
      <w:r>
        <w:t xml:space="preserve">                                Tekan</w:t>
      </w:r>
    </w:p>
    <w:p>
      <w:r>
        <w:t xml:space="preserve">                            </w:t>
      </w:r>
    </w:p>
    <w:p/>
    <w:p>
      <w:r>
        <w:t>CTRLM</w:t>
      </w:r>
    </w:p>
    <w:p/>
    <w:p/>
    <w:p/>
    <w:p/>
    <w:p/>
    <w:p/>
    <w:p/>
    <w:p>
      <w:r>
        <w:t xml:space="preserve"> </w:t>
      </w:r>
    </w:p>
    <w:p/>
    <w:p>
      <w:r>
        <w:t>Pengaturan</w:t>
      </w:r>
    </w:p>
    <w:p/>
    <w:p/>
    <w:p/>
    <w:p/>
    <w:p/>
    <w:p/>
    <w:p/>
    <w:p>
      <w:r>
        <w:t xml:space="preserve"> </w:t>
      </w:r>
    </w:p>
    <w:p/>
    <w:p/>
    <w:p/>
    <w:p>
      <w:r>
        <w:t>Belajar programming dengan terstruktur.</w:t>
      </w:r>
    </w:p>
    <w:p/>
    <w:p>
      <w:r>
        <w:t>Light</w:t>
      </w:r>
    </w:p>
    <w:p/>
    <w:p/>
    <w:p/>
    <w:p>
      <w:r>
        <w:t>Belajar programming dengan terstruktur.</w:t>
      </w:r>
    </w:p>
    <w:p/>
    <w:p>
      <w:r>
        <w:t>Warm</w:t>
      </w:r>
    </w:p>
    <w:p/>
    <w:p/>
    <w:p/>
    <w:p>
      <w:r>
        <w:t>Belajar programming dengan terstruktur.</w:t>
      </w:r>
    </w:p>
    <w:p/>
    <w:p>
      <w:r>
        <w:t>Dark</w:t>
      </w:r>
    </w:p>
    <w:p/>
    <w:p>
      <w:r>
        <w:t xml:space="preserve"> </w:t>
      </w:r>
    </w:p>
    <w:p/>
    <w:p/>
    <w:p/>
    <w:p/>
    <w:p/>
    <w:p/>
    <w:p/>
    <w:p/>
    <w:p/>
    <w:p>
      <w:r>
        <w:t xml:space="preserve"> </w:t>
      </w:r>
    </w:p>
    <w:p/>
    <w:p>
      <w:r>
        <w:t>Daftar Modul</w:t>
      </w:r>
    </w:p>
    <w:p/>
    <w:p/>
    <w:p/>
    <w:p/>
    <w:p/>
    <w:p/>
    <w:p/>
    <w:p>
      <w:r>
        <w:t>0% Selesai</w:t>
      </w:r>
    </w:p>
    <w:p/>
    <w:p/>
    <w:p/>
    <w:p/>
    <w:p/>
    <w:p/>
    <w:p/>
    <w:p>
      <w:r>
        <w:t xml:space="preserve"> Pendahuluan</w:t>
      </w:r>
    </w:p>
    <w:p/>
    <w:p/>
    <w:p>
      <w:r>
        <w:t xml:space="preserve">                                                                                                    0/6</w:t>
      </w:r>
    </w:p>
    <w:p>
      <w:r>
        <w:t xml:space="preserve">                                                            </w:t>
      </w:r>
    </w:p>
    <w:p/>
    <w:p/>
    <w:p/>
    <w:p/>
    <w:p/>
    <w:p/>
    <w:p/>
    <w:p/>
    <w:p/>
    <w:p>
      <w:r>
        <w:t>Persetujuan Hak Cipta</w:t>
      </w:r>
    </w:p>
    <w:p>
      <w:r>
        <w:t>(Gratis)</w:t>
      </w:r>
    </w:p>
    <w:p/>
    <w:p/>
    <w:p/>
    <w:p/>
    <w:p/>
    <w:p/>
    <w:p/>
    <w:p/>
    <w:p/>
    <w:p>
      <w:r>
        <w:t xml:space="preserve">                                                                                            Pendahuluan Kelas Back-End</w:t>
      </w:r>
    </w:p>
    <w:p>
      <w:r>
        <w:t xml:space="preserve">                                            </w:t>
      </w:r>
    </w:p>
    <w:p>
      <w:r>
        <w:t xml:space="preserve">                                                                                            (Gratis)</w:t>
      </w:r>
    </w:p>
    <w:p/>
    <w:p/>
    <w:p/>
    <w:p/>
    <w:p/>
    <w:p/>
    <w:p/>
    <w:p/>
    <w:p/>
    <w:p>
      <w:r>
        <w:t xml:space="preserve">                                                                                            Mekanisme Belajar</w:t>
      </w:r>
    </w:p>
    <w:p>
      <w:r>
        <w:t xml:space="preserve">                                            </w:t>
      </w:r>
    </w:p>
    <w:p>
      <w:r>
        <w:t xml:space="preserve">                                                                                            (Gratis)</w:t>
      </w:r>
    </w:p>
    <w:p/>
    <w:p/>
    <w:p/>
    <w:p/>
    <w:p/>
    <w:p/>
    <w:p/>
    <w:p/>
    <w:p/>
    <w:p>
      <w:r>
        <w:t xml:space="preserve">                                                                                            Forum Diskusi</w:t>
      </w:r>
    </w:p>
    <w:p>
      <w:r>
        <w:t xml:space="preserve">                                            </w:t>
      </w:r>
    </w:p>
    <w:p>
      <w:r>
        <w:t xml:space="preserve">                                                                                            (Gratis)</w:t>
      </w:r>
    </w:p>
    <w:p/>
    <w:p/>
    <w:p/>
    <w:p/>
    <w:p/>
    <w:p/>
    <w:p/>
    <w:p/>
    <w:p/>
    <w:p>
      <w:r>
        <w:t xml:space="preserve">                                                                                            Glosarium</w:t>
      </w:r>
    </w:p>
    <w:p>
      <w:r>
        <w:t xml:space="preserve">                                            </w:t>
      </w:r>
    </w:p>
    <w:p>
      <w:r>
        <w:t xml:space="preserve">                                                                                            (Gratis)</w:t>
      </w:r>
    </w:p>
    <w:p/>
    <w:p/>
    <w:p/>
    <w:p/>
    <w:p/>
    <w:p/>
    <w:p/>
    <w:p/>
    <w:p/>
    <w:p>
      <w:r>
        <w:t xml:space="preserve">                                                                                            Daftar Referensi</w:t>
      </w:r>
    </w:p>
    <w:p>
      <w:r>
        <w:t xml:space="preserve">                                            </w:t>
      </w:r>
    </w:p>
    <w:p>
      <w:r>
        <w:t xml:space="preserve">                                                                                            (Gratis)</w:t>
      </w:r>
    </w:p>
    <w:p/>
    <w:p/>
    <w:p/>
    <w:p/>
    <w:p/>
    <w:p/>
    <w:p/>
    <w:p>
      <w:r>
        <w:t xml:space="preserve"> Pengenalan ke Back-End</w:t>
      </w:r>
    </w:p>
    <w:p/>
    <w:p/>
    <w:p>
      <w:r>
        <w:t xml:space="preserve">                                                                                                    0/11</w:t>
      </w:r>
    </w:p>
    <w:p>
      <w:r>
        <w:t xml:space="preserve">                                                            </w:t>
      </w:r>
    </w:p>
    <w:p/>
    <w:p/>
    <w:p/>
    <w:p/>
    <w:p/>
    <w:p/>
    <w:p/>
    <w:p/>
    <w:p/>
    <w:p>
      <w:r>
        <w:t xml:space="preserve">                                                                                            Apa itu Back-End</w:t>
      </w:r>
    </w:p>
    <w:p>
      <w:r>
        <w:t xml:space="preserve">                                            </w:t>
      </w:r>
    </w:p>
    <w:p>
      <w:r>
        <w:t xml:space="preserve">                                                                                            (Gratis)</w:t>
      </w:r>
    </w:p>
    <w:p/>
    <w:p/>
    <w:p/>
    <w:p/>
    <w:p/>
    <w:p/>
    <w:p/>
    <w:p/>
    <w:p/>
    <w:p>
      <w:r>
        <w:t xml:space="preserve">                                                                                            Server</w:t>
      </w:r>
    </w:p>
    <w:p>
      <w:r>
        <w:t xml:space="preserve">                                            </w:t>
      </w:r>
    </w:p>
    <w:p>
      <w:r>
        <w:t xml:space="preserve">                                                                                            (Gratis)</w:t>
      </w:r>
    </w:p>
    <w:p/>
    <w:p/>
    <w:p/>
    <w:p/>
    <w:p/>
    <w:p/>
    <w:p/>
    <w:p/>
    <w:p/>
    <w:p>
      <w:r>
        <w:t xml:space="preserve">                                                                                            Web Server dan Web Service</w:t>
      </w:r>
    </w:p>
    <w:p>
      <w:r>
        <w:t xml:space="preserve">                                            </w:t>
      </w:r>
    </w:p>
    <w:p>
      <w:r>
        <w:t xml:space="preserve">                                                                                            (Gratis)</w:t>
      </w:r>
    </w:p>
    <w:p/>
    <w:p/>
    <w:p/>
    <w:p/>
    <w:p/>
    <w:p/>
    <w:p/>
    <w:p/>
    <w:p/>
    <w:p>
      <w:r>
        <w:t xml:space="preserve">                                                                                            Komunikasi Client-Server</w:t>
      </w:r>
    </w:p>
    <w:p>
      <w:r>
        <w:t xml:space="preserve">                                            </w:t>
      </w:r>
    </w:p>
    <w:p>
      <w:r>
        <w:t xml:space="preserve">                                                                                            (Gratis)</w:t>
      </w:r>
    </w:p>
    <w:p/>
    <w:p/>
    <w:p/>
    <w:p/>
    <w:p/>
    <w:p/>
    <w:p/>
    <w:p/>
    <w:p/>
    <w:p>
      <w:r>
        <w:t xml:space="preserve">                                                                                            Latihan Membuat Permintaan HTTP (HTTP Re...</w:t>
      </w:r>
    </w:p>
    <w:p>
      <w:r>
        <w:t xml:space="preserve">                                            </w:t>
      </w:r>
    </w:p>
    <w:p>
      <w:r>
        <w:t xml:space="preserve">                                                                                            (Gratis)</w:t>
      </w:r>
    </w:p>
    <w:p/>
    <w:p/>
    <w:p/>
    <w:p/>
    <w:p/>
    <w:p/>
    <w:p/>
    <w:p/>
    <w:p/>
    <w:p>
      <w:r>
        <w:t xml:space="preserve">                                                                                            REST Web Service</w:t>
      </w:r>
    </w:p>
    <w:p>
      <w:r>
        <w:t xml:space="preserve">                                            </w:t>
      </w:r>
    </w:p>
    <w:p>
      <w:r>
        <w:t xml:space="preserve">                                                                                            (Gratis)</w:t>
      </w:r>
    </w:p>
    <w:p/>
    <w:p/>
    <w:p/>
    <w:p/>
    <w:p/>
    <w:p/>
    <w:p/>
    <w:p/>
    <w:p/>
    <w:p>
      <w:r>
        <w:t xml:space="preserve">                                                                                            Format Request dan Response</w:t>
      </w:r>
    </w:p>
    <w:p>
      <w:r>
        <w:t xml:space="preserve">                                            </w:t>
      </w:r>
    </w:p>
    <w:p>
      <w:r>
        <w:t xml:space="preserve">                                                                                            (Gratis)</w:t>
      </w:r>
    </w:p>
    <w:p/>
    <w:p/>
    <w:p/>
    <w:p/>
    <w:p/>
    <w:p/>
    <w:p/>
    <w:p/>
    <w:p/>
    <w:p>
      <w:r>
        <w:t xml:space="preserve">                                                                                            HTTP Verbs dan Response Code</w:t>
      </w:r>
    </w:p>
    <w:p>
      <w:r>
        <w:t xml:space="preserve">                                            </w:t>
      </w:r>
    </w:p>
    <w:p>
      <w:r>
        <w:t xml:space="preserve">                                                                                            (Gratis)</w:t>
      </w:r>
    </w:p>
    <w:p/>
    <w:p/>
    <w:p/>
    <w:p/>
    <w:p/>
    <w:p/>
    <w:p/>
    <w:p/>
    <w:p/>
    <w:p>
      <w:r>
        <w:t xml:space="preserve">                                                                                            URL Design</w:t>
      </w:r>
    </w:p>
    <w:p>
      <w:r>
        <w:t xml:space="preserve">                                            </w:t>
      </w:r>
    </w:p>
    <w:p>
      <w:r>
        <w:t xml:space="preserve">                                                                                            (Gratis)</w:t>
      </w:r>
    </w:p>
    <w:p/>
    <w:p/>
    <w:p/>
    <w:p/>
    <w:p/>
    <w:p/>
    <w:p/>
    <w:p/>
    <w:p/>
    <w:p>
      <w:r>
        <w:t xml:space="preserve">                                                                                            Ikhtisar</w:t>
      </w:r>
    </w:p>
    <w:p>
      <w:r>
        <w:t xml:space="preserve">                                            </w:t>
      </w:r>
    </w:p>
    <w:p>
      <w:r>
        <w:t xml:space="preserve">                                                                                            (Gratis)</w:t>
      </w:r>
    </w:p>
    <w:p/>
    <w:p/>
    <w:p/>
    <w:p/>
    <w:p/>
    <w:p/>
    <w:p/>
    <w:p/>
    <w:p/>
    <w:p>
      <w:r>
        <w:t xml:space="preserve">                                                                                            Referensi</w:t>
      </w:r>
    </w:p>
    <w:p>
      <w:r>
        <w:t xml:space="preserve">                                            </w:t>
      </w:r>
    </w:p>
    <w:p>
      <w:r>
        <w:t xml:space="preserve">                                                                                            (Gratis)</w:t>
      </w:r>
    </w:p>
    <w:p/>
    <w:p/>
    <w:p/>
    <w:p/>
    <w:p/>
    <w:p/>
    <w:p/>
    <w:p>
      <w:r>
        <w:t xml:space="preserve"> Dasar-Dasar Node.js</w:t>
      </w:r>
    </w:p>
    <w:p/>
    <w:p/>
    <w:p>
      <w:r>
        <w:t xml:space="preserve">                                                                                                    0/15</w:t>
      </w:r>
    </w:p>
    <w:p>
      <w:r>
        <w:t xml:space="preserve">                                                            </w:t>
      </w:r>
    </w:p>
    <w:p/>
    <w:p/>
    <w:p/>
    <w:p/>
    <w:p/>
    <w:p/>
    <w:p/>
    <w:p/>
    <w:p/>
    <w:p/>
    <w:p>
      <w:r>
        <w:t xml:space="preserve">                                            Pendahuluan Dasar-Dasar Node.js untuk Ba...</w:t>
      </w:r>
    </w:p>
    <w:p>
      <w:r>
        <w:t xml:space="preserve">                                        </w:t>
      </w:r>
    </w:p>
    <w:p/>
    <w:p/>
    <w:p/>
    <w:p/>
    <w:p/>
    <w:p/>
    <w:p/>
    <w:p/>
    <w:p/>
    <w:p>
      <w:r>
        <w:t xml:space="preserve">                                            Tools Belajar Dasar-Dasar Node.js untuk...</w:t>
      </w:r>
    </w:p>
    <w:p>
      <w:r>
        <w:t xml:space="preserve">                                        </w:t>
      </w:r>
    </w:p>
    <w:p/>
    <w:p/>
    <w:p/>
    <w:p/>
    <w:p/>
    <w:p/>
    <w:p/>
    <w:p/>
    <w:p/>
    <w:p>
      <w:r>
        <w:t xml:space="preserve">                                            Apa itu Node.js</w:t>
      </w:r>
    </w:p>
    <w:p>
      <w:r>
        <w:t xml:space="preserve">                                        </w:t>
      </w:r>
    </w:p>
    <w:p/>
    <w:p/>
    <w:p/>
    <w:p/>
    <w:p/>
    <w:p/>
    <w:p/>
    <w:p/>
    <w:p/>
    <w:p>
      <w:r>
        <w:t xml:space="preserve">                                            Membuat Proyek Node.js</w:t>
      </w:r>
    </w:p>
    <w:p>
      <w:r>
        <w:t xml:space="preserve">                                        </w:t>
      </w:r>
    </w:p>
    <w:p/>
    <w:p/>
    <w:p/>
    <w:p/>
    <w:p/>
    <w:p/>
    <w:p/>
    <w:p/>
    <w:p/>
    <w:p>
      <w:r>
        <w:t xml:space="preserve">                                            Menjalankan JavaScript Menggunakan Node....</w:t>
      </w:r>
    </w:p>
    <w:p>
      <w:r>
        <w:t xml:space="preserve">                                        </w:t>
      </w:r>
    </w:p>
    <w:p/>
    <w:p/>
    <w:p/>
    <w:p/>
    <w:p/>
    <w:p/>
    <w:p/>
    <w:p/>
    <w:p/>
    <w:p>
      <w:r>
        <w:t xml:space="preserve">                                            Node.js Global Object</w:t>
      </w:r>
    </w:p>
    <w:p>
      <w:r>
        <w:t xml:space="preserve">                                        </w:t>
      </w:r>
    </w:p>
    <w:p/>
    <w:p/>
    <w:p/>
    <w:p/>
    <w:p/>
    <w:p/>
    <w:p/>
    <w:p/>
    <w:p/>
    <w:p>
      <w:r>
        <w:t xml:space="preserve">                                            Process Object</w:t>
      </w:r>
    </w:p>
    <w:p>
      <w:r>
        <w:t xml:space="preserve">                                        </w:t>
      </w:r>
    </w:p>
    <w:p/>
    <w:p/>
    <w:p/>
    <w:p/>
    <w:p/>
    <w:p/>
    <w:p/>
    <w:p/>
    <w:p/>
    <w:p>
      <w:r>
        <w:t xml:space="preserve">                                            Modularization</w:t>
      </w:r>
    </w:p>
    <w:p>
      <w:r>
        <w:t xml:space="preserve">                                        </w:t>
      </w:r>
    </w:p>
    <w:p/>
    <w:p/>
    <w:p/>
    <w:p/>
    <w:p/>
    <w:p/>
    <w:p/>
    <w:p/>
    <w:p/>
    <w:p>
      <w:r>
        <w:t xml:space="preserve">                                            Node Package Manager</w:t>
      </w:r>
    </w:p>
    <w:p>
      <w:r>
        <w:t xml:space="preserve">                                        </w:t>
      </w:r>
    </w:p>
    <w:p/>
    <w:p/>
    <w:p/>
    <w:p/>
    <w:p/>
    <w:p/>
    <w:p/>
    <w:p/>
    <w:p/>
    <w:p>
      <w:r>
        <w:t xml:space="preserve">                                            Events</w:t>
      </w:r>
    </w:p>
    <w:p>
      <w:r>
        <w:t xml:space="preserve">                                        </w:t>
      </w:r>
    </w:p>
    <w:p/>
    <w:p/>
    <w:p/>
    <w:p/>
    <w:p/>
    <w:p/>
    <w:p/>
    <w:p/>
    <w:p/>
    <w:p>
      <w:r>
        <w:t xml:space="preserve">                                            Filesystem</w:t>
      </w:r>
    </w:p>
    <w:p>
      <w:r>
        <w:t xml:space="preserve">                                        </w:t>
      </w:r>
    </w:p>
    <w:p/>
    <w:p/>
    <w:p/>
    <w:p/>
    <w:p/>
    <w:p/>
    <w:p/>
    <w:p/>
    <w:p/>
    <w:p>
      <w:r>
        <w:t xml:space="preserve">                                            Readable Stream</w:t>
      </w:r>
    </w:p>
    <w:p>
      <w:r>
        <w:t xml:space="preserve">                                        </w:t>
      </w:r>
    </w:p>
    <w:p/>
    <w:p/>
    <w:p/>
    <w:p/>
    <w:p/>
    <w:p/>
    <w:p/>
    <w:p/>
    <w:p/>
    <w:p>
      <w:r>
        <w:t xml:space="preserve">                                            Writeable Stream</w:t>
      </w:r>
    </w:p>
    <w:p>
      <w:r>
        <w:t xml:space="preserve">                                        </w:t>
      </w:r>
    </w:p>
    <w:p/>
    <w:p/>
    <w:p/>
    <w:p/>
    <w:p/>
    <w:p/>
    <w:p/>
    <w:p/>
    <w:p/>
    <w:p>
      <w:r>
        <w:t xml:space="preserve">                                            Ikhtisar</w:t>
      </w:r>
    </w:p>
    <w:p>
      <w:r>
        <w:t xml:space="preserve">                                        </w:t>
      </w:r>
    </w:p>
    <w:p/>
    <w:p/>
    <w:p/>
    <w:p/>
    <w:p/>
    <w:p/>
    <w:p/>
    <w:p/>
    <w:p/>
    <w:p>
      <w:r>
        <w:t xml:space="preserve">                                            Referensi</w:t>
      </w:r>
    </w:p>
    <w:p>
      <w:r>
        <w:t xml:space="preserve">                                        </w:t>
      </w:r>
    </w:p>
    <w:p/>
    <w:p/>
    <w:p/>
    <w:p/>
    <w:p/>
    <w:p/>
    <w:p>
      <w:r>
        <w:t xml:space="preserve"> Membangun Web Service menggunakan Node.js</w:t>
      </w:r>
    </w:p>
    <w:p/>
    <w:p/>
    <w:p>
      <w:r>
        <w:t xml:space="preserve">                                                                                                    0/30</w:t>
      </w:r>
    </w:p>
    <w:p>
      <w:r>
        <w:t xml:space="preserve">                                                            </w:t>
      </w:r>
    </w:p>
    <w:p/>
    <w:p/>
    <w:p/>
    <w:p/>
    <w:p/>
    <w:p/>
    <w:p/>
    <w:p/>
    <w:p/>
    <w:p/>
    <w:p>
      <w:r>
        <w:t xml:space="preserve">                                            Pendahuluan Membangun Web Service menggu...</w:t>
      </w:r>
    </w:p>
    <w:p>
      <w:r>
        <w:t xml:space="preserve">                                        </w:t>
      </w:r>
    </w:p>
    <w:p/>
    <w:p/>
    <w:p/>
    <w:p/>
    <w:p/>
    <w:p/>
    <w:p/>
    <w:p/>
    <w:p/>
    <w:p>
      <w:r>
        <w:t xml:space="preserve">                                            Membangun Web Server secara Native</w:t>
      </w:r>
    </w:p>
    <w:p>
      <w:r>
        <w:t xml:space="preserve">                                        </w:t>
      </w:r>
    </w:p>
    <w:p/>
    <w:p/>
    <w:p/>
    <w:p/>
    <w:p/>
    <w:p/>
    <w:p/>
    <w:p/>
    <w:p/>
    <w:p>
      <w:r>
        <w:t xml:space="preserve">                                            Membuat HTTP Server</w:t>
      </w:r>
    </w:p>
    <w:p>
      <w:r>
        <w:t xml:space="preserve">                                        </w:t>
      </w:r>
    </w:p>
    <w:p/>
    <w:p/>
    <w:p/>
    <w:p/>
    <w:p/>
    <w:p/>
    <w:p/>
    <w:p/>
    <w:p/>
    <w:p>
      <w:r>
        <w:t xml:space="preserve">                                            Method/Verb Request</w:t>
      </w:r>
    </w:p>
    <w:p>
      <w:r>
        <w:t xml:space="preserve">                                        </w:t>
      </w:r>
    </w:p>
    <w:p/>
    <w:p/>
    <w:p/>
    <w:p/>
    <w:p/>
    <w:p/>
    <w:p/>
    <w:p/>
    <w:p/>
    <w:p>
      <w:r>
        <w:t xml:space="preserve">                                            Body Request</w:t>
      </w:r>
    </w:p>
    <w:p>
      <w:r>
        <w:t xml:space="preserve">                                        </w:t>
      </w:r>
    </w:p>
    <w:p/>
    <w:p/>
    <w:p/>
    <w:p/>
    <w:p/>
    <w:p/>
    <w:p/>
    <w:p/>
    <w:p/>
    <w:p>
      <w:r>
        <w:t xml:space="preserve">                                            Routing Request</w:t>
      </w:r>
    </w:p>
    <w:p>
      <w:r>
        <w:t xml:space="preserve">                                        </w:t>
      </w:r>
    </w:p>
    <w:p/>
    <w:p/>
    <w:p/>
    <w:p/>
    <w:p/>
    <w:p/>
    <w:p/>
    <w:p/>
    <w:p/>
    <w:p>
      <w:r>
        <w:t xml:space="preserve">                                            Response Status</w:t>
      </w:r>
    </w:p>
    <w:p>
      <w:r>
        <w:t xml:space="preserve">                                        </w:t>
      </w:r>
    </w:p>
    <w:p/>
    <w:p/>
    <w:p/>
    <w:p/>
    <w:p/>
    <w:p/>
    <w:p/>
    <w:p/>
    <w:p/>
    <w:p>
      <w:r>
        <w:t xml:space="preserve">                                            Response Header</w:t>
      </w:r>
    </w:p>
    <w:p>
      <w:r>
        <w:t xml:space="preserve">                                        </w:t>
      </w:r>
    </w:p>
    <w:p/>
    <w:p/>
    <w:p/>
    <w:p/>
    <w:p/>
    <w:p/>
    <w:p/>
    <w:p/>
    <w:p/>
    <w:p>
      <w:r>
        <w:t xml:space="preserve">                                            Response Body</w:t>
      </w:r>
    </w:p>
    <w:p>
      <w:r>
        <w:t xml:space="preserve">                                        </w:t>
      </w:r>
    </w:p>
    <w:p/>
    <w:p/>
    <w:p/>
    <w:p/>
    <w:p/>
    <w:p/>
    <w:p/>
    <w:p/>
    <w:p/>
    <w:p>
      <w:r>
        <w:t xml:space="preserve">                                            Web Framework</w:t>
      </w:r>
    </w:p>
    <w:p>
      <w:r>
        <w:t xml:space="preserve">                                        </w:t>
      </w:r>
    </w:p>
    <w:p/>
    <w:p/>
    <w:p/>
    <w:p/>
    <w:p/>
    <w:p/>
    <w:p/>
    <w:p/>
    <w:p/>
    <w:p>
      <w:r>
        <w:t xml:space="preserve">                                            Web Framework di Node.js</w:t>
      </w:r>
    </w:p>
    <w:p>
      <w:r>
        <w:t xml:space="preserve">                                        </w:t>
      </w:r>
    </w:p>
    <w:p/>
    <w:p/>
    <w:p/>
    <w:p/>
    <w:p/>
    <w:p/>
    <w:p/>
    <w:p/>
    <w:p/>
    <w:p>
      <w:r>
        <w:t xml:space="preserve">                                            Membangun Web Server menggunakan Hapi</w:t>
      </w:r>
    </w:p>
    <w:p>
      <w:r>
        <w:t xml:space="preserve">                                        </w:t>
      </w:r>
    </w:p>
    <w:p/>
    <w:p/>
    <w:p/>
    <w:p/>
    <w:p/>
    <w:p/>
    <w:p/>
    <w:p/>
    <w:p/>
    <w:p>
      <w:r>
        <w:t xml:space="preserve">                                            Membuat HTTP Server</w:t>
      </w:r>
    </w:p>
    <w:p>
      <w:r>
        <w:t xml:space="preserve">                                        </w:t>
      </w:r>
    </w:p>
    <w:p/>
    <w:p/>
    <w:p/>
    <w:p/>
    <w:p/>
    <w:p/>
    <w:p/>
    <w:p/>
    <w:p/>
    <w:p>
      <w:r>
        <w:t xml:space="preserve">                                            Method/Verb Request dan Routing</w:t>
      </w:r>
    </w:p>
    <w:p>
      <w:r>
        <w:t xml:space="preserve">                                        </w:t>
      </w:r>
    </w:p>
    <w:p/>
    <w:p/>
    <w:p/>
    <w:p/>
    <w:p/>
    <w:p/>
    <w:p/>
    <w:p/>
    <w:p/>
    <w:p>
      <w:r>
        <w:t xml:space="preserve">                                            Path Parameter</w:t>
      </w:r>
    </w:p>
    <w:p>
      <w:r>
        <w:t xml:space="preserve">                                        </w:t>
      </w:r>
    </w:p>
    <w:p/>
    <w:p/>
    <w:p/>
    <w:p/>
    <w:p/>
    <w:p/>
    <w:p/>
    <w:p/>
    <w:p/>
    <w:p>
      <w:r>
        <w:t xml:space="preserve">                                            Query Parameters</w:t>
      </w:r>
    </w:p>
    <w:p>
      <w:r>
        <w:t xml:space="preserve">                                        </w:t>
      </w:r>
    </w:p>
    <w:p/>
    <w:p/>
    <w:p/>
    <w:p/>
    <w:p/>
    <w:p/>
    <w:p/>
    <w:p/>
    <w:p/>
    <w:p>
      <w:r>
        <w:t xml:space="preserve">                                            Body/Payload Request</w:t>
      </w:r>
    </w:p>
    <w:p>
      <w:r>
        <w:t xml:space="preserve">                                        </w:t>
      </w:r>
    </w:p>
    <w:p/>
    <w:p/>
    <w:p/>
    <w:p/>
    <w:p/>
    <w:p/>
    <w:p/>
    <w:p/>
    <w:p/>
    <w:p>
      <w:r>
        <w:t xml:space="preserve">                                            Response Toolkit</w:t>
      </w:r>
    </w:p>
    <w:p>
      <w:r>
        <w:t xml:space="preserve">                                        </w:t>
      </w:r>
    </w:p>
    <w:p/>
    <w:p/>
    <w:p/>
    <w:p/>
    <w:p/>
    <w:p/>
    <w:p/>
    <w:p/>
    <w:p/>
    <w:p>
      <w:r>
        <w:t xml:space="preserve">                                            Membangun RESTful API menggunakan Hapi</w:t>
      </w:r>
    </w:p>
    <w:p>
      <w:r>
        <w:t xml:space="preserve">                                        </w:t>
      </w:r>
    </w:p>
    <w:p/>
    <w:p/>
    <w:p/>
    <w:p/>
    <w:p/>
    <w:p/>
    <w:p/>
    <w:p/>
    <w:p/>
    <w:p>
      <w:r>
        <w:t xml:space="preserve">                                            Menyiapkan Proyek</w:t>
      </w:r>
    </w:p>
    <w:p>
      <w:r>
        <w:t xml:space="preserve">                                        </w:t>
      </w:r>
    </w:p>
    <w:p/>
    <w:p/>
    <w:p/>
    <w:p/>
    <w:p/>
    <w:p/>
    <w:p/>
    <w:p/>
    <w:p/>
    <w:p>
      <w:r>
        <w:t xml:space="preserve">                                            ESLint</w:t>
      </w:r>
    </w:p>
    <w:p>
      <w:r>
        <w:t xml:space="preserve">                                        </w:t>
      </w:r>
    </w:p>
    <w:p/>
    <w:p/>
    <w:p/>
    <w:p/>
    <w:p/>
    <w:p/>
    <w:p/>
    <w:p/>
    <w:p/>
    <w:p>
      <w:r>
        <w:t xml:space="preserve">                                            Kriteria Proyek</w:t>
      </w:r>
    </w:p>
    <w:p>
      <w:r>
        <w:t xml:space="preserve">                                        </w:t>
      </w:r>
    </w:p>
    <w:p/>
    <w:p/>
    <w:p/>
    <w:p/>
    <w:p/>
    <w:p/>
    <w:p/>
    <w:p/>
    <w:p/>
    <w:p>
      <w:r>
        <w:t xml:space="preserve">                                            Struktur Proyek</w:t>
      </w:r>
    </w:p>
    <w:p>
      <w:r>
        <w:t xml:space="preserve">                                        </w:t>
      </w:r>
    </w:p>
    <w:p/>
    <w:p/>
    <w:p/>
    <w:p/>
    <w:p/>
    <w:p/>
    <w:p/>
    <w:p/>
    <w:p/>
    <w:p>
      <w:r>
        <w:t xml:space="preserve">                                            Membuat HTTP Server</w:t>
      </w:r>
    </w:p>
    <w:p>
      <w:r>
        <w:t xml:space="preserve">                                        </w:t>
      </w:r>
    </w:p>
    <w:p/>
    <w:p/>
    <w:p/>
    <w:p/>
    <w:p/>
    <w:p/>
    <w:p/>
    <w:p/>
    <w:p/>
    <w:p>
      <w:r>
        <w:t xml:space="preserve">                                            Menyimpan Catatan</w:t>
      </w:r>
    </w:p>
    <w:p>
      <w:r>
        <w:t xml:space="preserve">                                        </w:t>
      </w:r>
    </w:p>
    <w:p/>
    <w:p/>
    <w:p/>
    <w:p/>
    <w:p/>
    <w:p/>
    <w:p/>
    <w:p/>
    <w:p/>
    <w:p>
      <w:r>
        <w:t xml:space="preserve">                                            Same-Origin Policy</w:t>
      </w:r>
    </w:p>
    <w:p>
      <w:r>
        <w:t xml:space="preserve">                                        </w:t>
      </w:r>
    </w:p>
    <w:p/>
    <w:p/>
    <w:p/>
    <w:p/>
    <w:p/>
    <w:p/>
    <w:p/>
    <w:p/>
    <w:p/>
    <w:p>
      <w:r>
        <w:t xml:space="preserve">                                            Menampilkan Catatan</w:t>
      </w:r>
    </w:p>
    <w:p>
      <w:r>
        <w:t xml:space="preserve">                                        </w:t>
      </w:r>
    </w:p>
    <w:p/>
    <w:p/>
    <w:p/>
    <w:p/>
    <w:p/>
    <w:p/>
    <w:p/>
    <w:p/>
    <w:p/>
    <w:p>
      <w:r>
        <w:t xml:space="preserve">                                            Mengubah Catatan</w:t>
      </w:r>
    </w:p>
    <w:p>
      <w:r>
        <w:t xml:space="preserve">                                        </w:t>
      </w:r>
    </w:p>
    <w:p/>
    <w:p/>
    <w:p/>
    <w:p/>
    <w:p/>
    <w:p/>
    <w:p/>
    <w:p/>
    <w:p/>
    <w:p>
      <w:r>
        <w:t xml:space="preserve">                                            Menghapus Catatan</w:t>
      </w:r>
    </w:p>
    <w:p>
      <w:r>
        <w:t xml:space="preserve">                                        </w:t>
      </w:r>
    </w:p>
    <w:p/>
    <w:p/>
    <w:p/>
    <w:p/>
    <w:p/>
    <w:p/>
    <w:p/>
    <w:p/>
    <w:p/>
    <w:p>
      <w:r>
        <w:t xml:space="preserve">                                            Ikhtisar</w:t>
      </w:r>
    </w:p>
    <w:p>
      <w:r>
        <w:t xml:space="preserve">                                        </w:t>
      </w:r>
    </w:p>
    <w:p/>
    <w:p/>
    <w:p/>
    <w:p/>
    <w:p/>
    <w:p/>
    <w:p>
      <w:r>
        <w:t xml:space="preserve"> Deploy Web Services</w:t>
      </w:r>
    </w:p>
    <w:p/>
    <w:p/>
    <w:p>
      <w:r>
        <w:t xml:space="preserve">                                                                                                    0/18</w:t>
      </w:r>
    </w:p>
    <w:p>
      <w:r>
        <w:t xml:space="preserve">                                                            </w:t>
      </w:r>
    </w:p>
    <w:p/>
    <w:p/>
    <w:p/>
    <w:p/>
    <w:p/>
    <w:p/>
    <w:p/>
    <w:p/>
    <w:p/>
    <w:p/>
    <w:p>
      <w:r>
        <w:t xml:space="preserve">                                            Pendahuluan Deploy Web Services</w:t>
      </w:r>
    </w:p>
    <w:p>
      <w:r>
        <w:t xml:space="preserve">                                        </w:t>
      </w:r>
    </w:p>
    <w:p/>
    <w:p/>
    <w:p/>
    <w:p/>
    <w:p/>
    <w:p/>
    <w:p/>
    <w:p/>
    <w:p/>
    <w:p>
      <w:r>
        <w:t xml:space="preserve">                                            Amazon Elastic Compute Cloud</w:t>
      </w:r>
    </w:p>
    <w:p>
      <w:r>
        <w:t xml:space="preserve">                                        </w:t>
      </w:r>
    </w:p>
    <w:p/>
    <w:p/>
    <w:p/>
    <w:p/>
    <w:p/>
    <w:p/>
    <w:p/>
    <w:p/>
    <w:p/>
    <w:p>
      <w:r>
        <w:t xml:space="preserve">                                            Membuat Akun AWS</w:t>
      </w:r>
    </w:p>
    <w:p>
      <w:r>
        <w:t xml:space="preserve">                                        </w:t>
      </w:r>
    </w:p>
    <w:p/>
    <w:p/>
    <w:p/>
    <w:p/>
    <w:p/>
    <w:p/>
    <w:p/>
    <w:p/>
    <w:p/>
    <w:p>
      <w:r>
        <w:t xml:space="preserve">                                            Identity and Access Management (IAM)</w:t>
      </w:r>
    </w:p>
    <w:p>
      <w:r>
        <w:t xml:space="preserve">                                        </w:t>
      </w:r>
    </w:p>
    <w:p/>
    <w:p/>
    <w:p/>
    <w:p/>
    <w:p/>
    <w:p/>
    <w:p/>
    <w:p/>
    <w:p/>
    <w:p>
      <w:r>
        <w:t xml:space="preserve">                                            Membuat Akun IAM User</w:t>
      </w:r>
    </w:p>
    <w:p>
      <w:r>
        <w:t xml:space="preserve">                                        </w:t>
      </w:r>
    </w:p>
    <w:p/>
    <w:p/>
    <w:p/>
    <w:p/>
    <w:p/>
    <w:p/>
    <w:p/>
    <w:p/>
    <w:p/>
    <w:p>
      <w:r>
        <w:t xml:space="preserve">                                            Membuat dan Menjalankan Amazon EC2 Insta...</w:t>
      </w:r>
    </w:p>
    <w:p>
      <w:r>
        <w:t xml:space="preserve">                                        </w:t>
      </w:r>
    </w:p>
    <w:p/>
    <w:p/>
    <w:p/>
    <w:p/>
    <w:p/>
    <w:p/>
    <w:p/>
    <w:p/>
    <w:p/>
    <w:p>
      <w:r>
        <w:t xml:space="preserve">                                            Mengoperasikan EC2 Instance Melalui SSH</w:t>
      </w:r>
    </w:p>
    <w:p>
      <w:r>
        <w:t xml:space="preserve">                                        </w:t>
      </w:r>
    </w:p>
    <w:p/>
    <w:p/>
    <w:p/>
    <w:p/>
    <w:p/>
    <w:p/>
    <w:p/>
    <w:p/>
    <w:p/>
    <w:p>
      <w:r>
        <w:t xml:space="preserve">                                            Mengunggah Proyek Web Server ke Github</w:t>
      </w:r>
    </w:p>
    <w:p>
      <w:r>
        <w:t xml:space="preserve">                                        </w:t>
      </w:r>
    </w:p>
    <w:p/>
    <w:p/>
    <w:p/>
    <w:p/>
    <w:p/>
    <w:p/>
    <w:p/>
    <w:p/>
    <w:p/>
    <w:p>
      <w:r>
        <w:t xml:space="preserve">                                            Memasang Git pada Komputer</w:t>
      </w:r>
    </w:p>
    <w:p>
      <w:r>
        <w:t xml:space="preserve">                                        </w:t>
      </w:r>
    </w:p>
    <w:p/>
    <w:p/>
    <w:p/>
    <w:p/>
    <w:p/>
    <w:p/>
    <w:p/>
    <w:p/>
    <w:p/>
    <w:p>
      <w:r>
        <w:t xml:space="preserve">                                            Menginisialisasi Local Repository pada P...</w:t>
      </w:r>
    </w:p>
    <w:p>
      <w:r>
        <w:t xml:space="preserve">                                        </w:t>
      </w:r>
    </w:p>
    <w:p/>
    <w:p/>
    <w:p/>
    <w:p/>
    <w:p/>
    <w:p/>
    <w:p/>
    <w:p/>
    <w:p/>
    <w:p>
      <w:r>
        <w:t xml:space="preserve">                                            Mendaftar Akun Github untuk Mengunggah L...</w:t>
      </w:r>
    </w:p>
    <w:p>
      <w:r>
        <w:t xml:space="preserve">                                        </w:t>
      </w:r>
    </w:p>
    <w:p/>
    <w:p/>
    <w:p/>
    <w:p/>
    <w:p/>
    <w:p/>
    <w:p/>
    <w:p/>
    <w:p/>
    <w:p>
      <w:r>
        <w:t xml:space="preserve">                                            Membuat Remote Repository</w:t>
      </w:r>
    </w:p>
    <w:p>
      <w:r>
        <w:t xml:space="preserve">                                        </w:t>
      </w:r>
    </w:p>
    <w:p/>
    <w:p/>
    <w:p/>
    <w:p/>
    <w:p/>
    <w:p/>
    <w:p/>
    <w:p/>
    <w:p/>
    <w:p>
      <w:r>
        <w:t xml:space="preserve">                                            Menghubungkan Local Repository dengan Re...</w:t>
      </w:r>
    </w:p>
    <w:p>
      <w:r>
        <w:t xml:space="preserve">                                        </w:t>
      </w:r>
    </w:p>
    <w:p/>
    <w:p/>
    <w:p/>
    <w:p/>
    <w:p/>
    <w:p/>
    <w:p/>
    <w:p/>
    <w:p/>
    <w:p>
      <w:r>
        <w:t xml:space="preserve">                                            Mengonfigurasi Kebutuhan pada EC2 Instan...</w:t>
      </w:r>
    </w:p>
    <w:p>
      <w:r>
        <w:t xml:space="preserve">                                        </w:t>
      </w:r>
    </w:p>
    <w:p/>
    <w:p/>
    <w:p/>
    <w:p/>
    <w:p/>
    <w:p/>
    <w:p/>
    <w:p/>
    <w:p/>
    <w:p>
      <w:r>
        <w:t xml:space="preserve">                                            Memasang Node.js dan Menjalankan Web Ser...</w:t>
      </w:r>
    </w:p>
    <w:p>
      <w:r>
        <w:t xml:space="preserve">                                        </w:t>
      </w:r>
    </w:p>
    <w:p/>
    <w:p/>
    <w:p/>
    <w:p/>
    <w:p/>
    <w:p/>
    <w:p/>
    <w:p/>
    <w:p/>
    <w:p>
      <w:r>
        <w:t xml:space="preserve">                                            Memperbaiki Bugs</w:t>
      </w:r>
    </w:p>
    <w:p>
      <w:r>
        <w:t xml:space="preserve">                                        </w:t>
      </w:r>
    </w:p>
    <w:p/>
    <w:p/>
    <w:p/>
    <w:p/>
    <w:p/>
    <w:p/>
    <w:p/>
    <w:p/>
    <w:p/>
    <w:p>
      <w:r>
        <w:t xml:space="preserve">                                            Process Manager</w:t>
      </w:r>
    </w:p>
    <w:p>
      <w:r>
        <w:t xml:space="preserve">                                        </w:t>
      </w:r>
    </w:p>
    <w:p/>
    <w:p/>
    <w:p/>
    <w:p/>
    <w:p/>
    <w:p/>
    <w:p/>
    <w:p/>
    <w:p/>
    <w:p>
      <w:r>
        <w:t xml:space="preserve">                                            Ikhtisar</w:t>
      </w:r>
    </w:p>
    <w:p>
      <w:r>
        <w:t xml:space="preserve">                                        </w:t>
      </w:r>
    </w:p>
    <w:p/>
    <w:p/>
    <w:p/>
    <w:p/>
    <w:p/>
    <w:p/>
    <w:p>
      <w:r>
        <w:t xml:space="preserve"> Mengonsumsi dan Menguji RESTful API menggunakan Postman</w:t>
      </w:r>
    </w:p>
    <w:p/>
    <w:p/>
    <w:p>
      <w:r>
        <w:t xml:space="preserve">                                                                                                    0/22</w:t>
      </w:r>
    </w:p>
    <w:p>
      <w:r>
        <w:t xml:space="preserve">                                                            </w:t>
      </w:r>
    </w:p>
    <w:p/>
    <w:p/>
    <w:p/>
    <w:p/>
    <w:p/>
    <w:p/>
    <w:p/>
    <w:p/>
    <w:p/>
    <w:p/>
    <w:p>
      <w:r>
        <w:t xml:space="preserve">                                            Pendahuluan Mengonsumsi dan Menguji REST...</w:t>
      </w:r>
    </w:p>
    <w:p>
      <w:r>
        <w:t xml:space="preserve">                                        </w:t>
      </w:r>
    </w:p>
    <w:p/>
    <w:p/>
    <w:p/>
    <w:p/>
    <w:p/>
    <w:p/>
    <w:p/>
    <w:p/>
    <w:p/>
    <w:p>
      <w:r>
        <w:t xml:space="preserve">                                            Postman</w:t>
      </w:r>
    </w:p>
    <w:p>
      <w:r>
        <w:t xml:space="preserve">                                        </w:t>
      </w:r>
    </w:p>
    <w:p/>
    <w:p/>
    <w:p/>
    <w:p/>
    <w:p/>
    <w:p/>
    <w:p/>
    <w:p/>
    <w:p/>
    <w:p>
      <w:r>
        <w:t xml:space="preserve">                                            Memasang Postman</w:t>
      </w:r>
    </w:p>
    <w:p>
      <w:r>
        <w:t xml:space="preserve">                                        </w:t>
      </w:r>
    </w:p>
    <w:p/>
    <w:p/>
    <w:p/>
    <w:p/>
    <w:p/>
    <w:p/>
    <w:p/>
    <w:p/>
    <w:p/>
    <w:p>
      <w:r>
        <w:t xml:space="preserve">                                            Komponen UI Postman</w:t>
      </w:r>
    </w:p>
    <w:p>
      <w:r>
        <w:t xml:space="preserve">                                        </w:t>
      </w:r>
    </w:p>
    <w:p/>
    <w:p/>
    <w:p/>
    <w:p/>
    <w:p/>
    <w:p/>
    <w:p/>
    <w:p/>
    <w:p/>
    <w:p>
      <w:r>
        <w:t xml:space="preserve">                                            Menambah Catatan Baru</w:t>
      </w:r>
    </w:p>
    <w:p>
      <w:r>
        <w:t xml:space="preserve">                                        </w:t>
      </w:r>
    </w:p>
    <w:p/>
    <w:p/>
    <w:p/>
    <w:p/>
    <w:p/>
    <w:p/>
    <w:p/>
    <w:p/>
    <w:p/>
    <w:p>
      <w:r>
        <w:t xml:space="preserve">                                            Mendapatkan Seluruh Catatan yang Disimpa...</w:t>
      </w:r>
    </w:p>
    <w:p>
      <w:r>
        <w:t xml:space="preserve">                                        </w:t>
      </w:r>
    </w:p>
    <w:p/>
    <w:p/>
    <w:p/>
    <w:p/>
    <w:p/>
    <w:p/>
    <w:p/>
    <w:p/>
    <w:p/>
    <w:p>
      <w:r>
        <w:t xml:space="preserve">                                            Mendapatkan Catatan Secara Spesifik</w:t>
      </w:r>
    </w:p>
    <w:p>
      <w:r>
        <w:t xml:space="preserve">                                        </w:t>
      </w:r>
    </w:p>
    <w:p/>
    <w:p/>
    <w:p/>
    <w:p/>
    <w:p/>
    <w:p/>
    <w:p/>
    <w:p/>
    <w:p/>
    <w:p>
      <w:r>
        <w:t xml:space="preserve">                                            Mengubah Catatan</w:t>
      </w:r>
    </w:p>
    <w:p>
      <w:r>
        <w:t xml:space="preserve">                                        </w:t>
      </w:r>
    </w:p>
    <w:p/>
    <w:p/>
    <w:p/>
    <w:p/>
    <w:p/>
    <w:p/>
    <w:p/>
    <w:p/>
    <w:p/>
    <w:p>
      <w:r>
        <w:t xml:space="preserve">                                            Menghapus Catatan</w:t>
      </w:r>
    </w:p>
    <w:p>
      <w:r>
        <w:t xml:space="preserve">                                        </w:t>
      </w:r>
    </w:p>
    <w:p/>
    <w:p/>
    <w:p/>
    <w:p/>
    <w:p/>
    <w:p/>
    <w:p/>
    <w:p/>
    <w:p/>
    <w:p>
      <w:r>
        <w:t xml:space="preserve">                                            Pengujian Otomatis menggunakan Postman</w:t>
      </w:r>
    </w:p>
    <w:p>
      <w:r>
        <w:t xml:space="preserve">                                        </w:t>
      </w:r>
    </w:p>
    <w:p/>
    <w:p/>
    <w:p/>
    <w:p/>
    <w:p/>
    <w:p/>
    <w:p/>
    <w:p/>
    <w:p/>
    <w:p>
      <w:r>
        <w:t xml:space="preserve">                                            Postman Collection</w:t>
      </w:r>
    </w:p>
    <w:p>
      <w:r>
        <w:t xml:space="preserve">                                        </w:t>
      </w:r>
    </w:p>
    <w:p/>
    <w:p/>
    <w:p/>
    <w:p/>
    <w:p/>
    <w:p/>
    <w:p/>
    <w:p/>
    <w:p/>
    <w:p>
      <w:r>
        <w:t xml:space="preserve">                                            Postman Environment</w:t>
      </w:r>
    </w:p>
    <w:p>
      <w:r>
        <w:t xml:space="preserve">                                        </w:t>
      </w:r>
    </w:p>
    <w:p/>
    <w:p/>
    <w:p/>
    <w:p/>
    <w:p/>
    <w:p/>
    <w:p/>
    <w:p/>
    <w:p/>
    <w:p>
      <w:r>
        <w:t xml:space="preserve">                                            Skenario Pengujian Otomatis</w:t>
      </w:r>
    </w:p>
    <w:p>
      <w:r>
        <w:t xml:space="preserve">                                        </w:t>
      </w:r>
    </w:p>
    <w:p/>
    <w:p/>
    <w:p/>
    <w:p/>
    <w:p/>
    <w:p/>
    <w:p/>
    <w:p/>
    <w:p/>
    <w:p>
      <w:r>
        <w:t xml:space="preserve">                                            Membuat Collection dan Environment</w:t>
      </w:r>
    </w:p>
    <w:p>
      <w:r>
        <w:t xml:space="preserve">                                        </w:t>
      </w:r>
    </w:p>
    <w:p/>
    <w:p/>
    <w:p/>
    <w:p/>
    <w:p/>
    <w:p/>
    <w:p/>
    <w:p/>
    <w:p/>
    <w:p>
      <w:r>
        <w:t xml:space="preserve">                                            Skenario Adding Notes</w:t>
      </w:r>
    </w:p>
    <w:p>
      <w:r>
        <w:t xml:space="preserve">                                        </w:t>
      </w:r>
    </w:p>
    <w:p/>
    <w:p/>
    <w:p/>
    <w:p/>
    <w:p/>
    <w:p/>
    <w:p/>
    <w:p/>
    <w:p/>
    <w:p>
      <w:r>
        <w:t xml:space="preserve">                                            Skenario Getting All Notes</w:t>
      </w:r>
    </w:p>
    <w:p>
      <w:r>
        <w:t xml:space="preserve">                                        </w:t>
      </w:r>
    </w:p>
    <w:p/>
    <w:p/>
    <w:p/>
    <w:p/>
    <w:p/>
    <w:p/>
    <w:p/>
    <w:p/>
    <w:p/>
    <w:p>
      <w:r>
        <w:t xml:space="preserve">                                            Skenario Getting Specified Note</w:t>
      </w:r>
    </w:p>
    <w:p>
      <w:r>
        <w:t xml:space="preserve">                                        </w:t>
      </w:r>
    </w:p>
    <w:p/>
    <w:p/>
    <w:p/>
    <w:p/>
    <w:p/>
    <w:p/>
    <w:p/>
    <w:p/>
    <w:p/>
    <w:p>
      <w:r>
        <w:t xml:space="preserve">                                            Skenario Update Note</w:t>
      </w:r>
    </w:p>
    <w:p>
      <w:r>
        <w:t xml:space="preserve">                                        </w:t>
      </w:r>
    </w:p>
    <w:p/>
    <w:p/>
    <w:p/>
    <w:p/>
    <w:p/>
    <w:p/>
    <w:p/>
    <w:p/>
    <w:p/>
    <w:p>
      <w:r>
        <w:t xml:space="preserve">                                            Skenario Delete Note</w:t>
      </w:r>
    </w:p>
    <w:p>
      <w:r>
        <w:t xml:space="preserve">                                        </w:t>
      </w:r>
    </w:p>
    <w:p/>
    <w:p/>
    <w:p/>
    <w:p/>
    <w:p/>
    <w:p/>
    <w:p/>
    <w:p/>
    <w:p/>
    <w:p>
      <w:r>
        <w:t xml:space="preserve">                                            Menjalankan Seluruh Permintaan pada Coll...</w:t>
      </w:r>
    </w:p>
    <w:p>
      <w:r>
        <w:t xml:space="preserve">                                        </w:t>
      </w:r>
    </w:p>
    <w:p/>
    <w:p/>
    <w:p/>
    <w:p/>
    <w:p/>
    <w:p/>
    <w:p/>
    <w:p/>
    <w:p/>
    <w:p>
      <w:r>
        <w:t xml:space="preserve">                                            Menjalankan Postman Collection secara Te...</w:t>
      </w:r>
    </w:p>
    <w:p>
      <w:r>
        <w:t xml:space="preserve">                                        </w:t>
      </w:r>
    </w:p>
    <w:p/>
    <w:p/>
    <w:p/>
    <w:p/>
    <w:p/>
    <w:p/>
    <w:p/>
    <w:p/>
    <w:p/>
    <w:p>
      <w:r>
        <w:t xml:space="preserve">                                            Ikhtisar</w:t>
      </w:r>
    </w:p>
    <w:p>
      <w:r>
        <w:t xml:space="preserve">                                        </w:t>
      </w:r>
    </w:p>
    <w:p/>
    <w:p/>
    <w:p/>
    <w:p/>
    <w:p/>
    <w:p/>
    <w:p>
      <w:r>
        <w:t xml:space="preserve"> Penutup</w:t>
      </w:r>
    </w:p>
    <w:p/>
    <w:p/>
    <w:p>
      <w:r>
        <w:t xml:space="preserve">                                                                                                    0/1</w:t>
      </w:r>
    </w:p>
    <w:p>
      <w:r>
        <w:t xml:space="preserve">                                                            </w:t>
      </w:r>
    </w:p>
    <w:p/>
    <w:p/>
    <w:p/>
    <w:p/>
    <w:p/>
    <w:p/>
    <w:p/>
    <w:p/>
    <w:p/>
    <w:p/>
    <w:p>
      <w:r>
        <w:t xml:space="preserve">                                            Submission Bookshelf API</w:t>
      </w:r>
    </w:p>
    <w:p>
      <w:r>
        <w:t xml:space="preserve">                                        </w:t>
      </w:r>
    </w:p>
    <w:p/>
    <w:p/>
    <w:p/>
    <w:p/>
    <w:p/>
    <w:p/>
    <w:p/>
    <w:p/>
    <w:p/>
    <w:p/>
    <w:p>
      <w:r>
        <w:t>Nikmati Pengalaman Belajar yang Baru</w:t>
      </w:r>
    </w:p>
    <w:p/>
    <w:p>
      <w:r>
        <w:t xml:space="preserve">                    Dengan Classroom 3, rasakan pengalaman belajar yang mengesankan. Semua fitur dan tampilan baru</w:t>
      </w:r>
    </w:p>
    <w:p>
      <w:r>
        <w:t xml:space="preserve">                    ditujukan untuk mempermudah Anda dalam mencapai tujuan pembelajaran.</w:t>
      </w:r>
    </w:p>
    <w:p>
      <w:r>
        <w:t xml:space="preserve">                </w:t>
      </w:r>
    </w:p>
    <w:p/>
    <w:p/>
    <w:p/>
    <w:p/>
    <w:p/>
    <w:p/>
    <w:p/>
    <w:p/>
    <w:p/>
    <w:p/>
    <w:p>
      <w:r>
        <w:t>Zen Mode</w:t>
      </w:r>
    </w:p>
    <w:p/>
    <w:p>
      <w:r>
        <w:t xml:space="preserve">                                Tampilan modul baru dapat membantu Anda untuk belajar lebih fokus dan minim</w:t>
      </w:r>
    </w:p>
    <w:p>
      <w:r>
        <w:t xml:space="preserve">                                distraksi.</w:t>
      </w:r>
    </w:p>
    <w:p>
      <w:r>
        <w:t xml:space="preserve">                            </w:t>
      </w:r>
    </w:p>
    <w:p/>
    <w:p/>
    <w:p/>
    <w:p/>
    <w:p/>
    <w:p/>
    <w:p/>
    <w:p/>
    <w:p/>
    <w:p/>
    <w:p>
      <w:r>
        <w:t>Read Mode</w:t>
      </w:r>
    </w:p>
    <w:p/>
    <w:p>
      <w:r>
        <w:t xml:space="preserve">                                Kustomisasi latar belajar sesuai dengan preferensi</w:t>
      </w:r>
    </w:p>
    <w:p>
      <w:r>
        <w:t xml:space="preserve">                                baca Anda.</w:t>
      </w:r>
    </w:p>
    <w:p>
      <w:r>
        <w:t xml:space="preserve">                            </w:t>
      </w:r>
    </w:p>
    <w:p/>
    <w:p/>
    <w:p/>
    <w:p/>
    <w:p/>
    <w:p/>
    <w:p/>
    <w:p/>
    <w:p/>
    <w:p/>
    <w:p/>
    <w:p/>
    <w:p/>
    <w:p/>
    <w:p/>
    <w:p/>
    <w:p/>
    <w:p/>
    <w:p/>
    <w:p/>
    <w:p/>
    <w:p>
      <w:r>
        <w:t>Keyboard Shortcut</w:t>
      </w:r>
    </w:p>
    <w:p/>
    <w:p>
      <w:r>
        <w:t xml:space="preserve">                                Berpindah modul, mencari konten dan melihat daftar modul kini bisa lebih cepat</w:t>
      </w:r>
    </w:p>
    <w:p>
      <w:r>
        <w:t xml:space="preserve">                                dengan shortcut.</w:t>
      </w:r>
    </w:p>
    <w:p>
      <w:r>
        <w:t xml:space="preserve">                            </w:t>
      </w:r>
    </w:p>
    <w:p/>
    <w:p/>
    <w:p/>
    <w:p/>
    <w:p/>
    <w:p/>
    <w:p/>
    <w:p/>
    <w:p/>
    <w:p/>
    <w:p/>
    <w:p/>
    <w:p>
      <w:r>
        <w:t>Tampilan Baru Forum Diskusi</w:t>
      </w:r>
    </w:p>
    <w:p/>
    <w:p>
      <w:r>
        <w:t xml:space="preserve">                                Tampilan baru yang lebih segar untuk mempermudah Anda dalam berdiskusi dengan para</w:t>
      </w:r>
    </w:p>
    <w:p>
      <w:r>
        <w:t xml:space="preserve">                                expert.</w:t>
      </w:r>
    </w:p>
    <w:p>
      <w:r>
        <w:t xml:space="preserve">                            </w:t>
      </w:r>
    </w:p>
    <w:p/>
    <w:p/>
    <w:p/>
    <w:p/>
    <w:p/>
    <w:p/>
    <w:p/>
    <w:p/>
    <w:p/>
    <w:p/>
    <w:p/>
    <w:p/>
    <w:p>
      <w:r>
        <w:t>Halaman Submission Baru</w:t>
      </w:r>
    </w:p>
    <w:p/>
    <w:p>
      <w:r>
        <w:t xml:space="preserve">                                Pengiriman tugas lebih yakin dengan instruksi yang dikemas sederhana dan</w:t>
      </w:r>
    </w:p>
    <w:p>
      <w:r>
        <w:t xml:space="preserve">                                terstruktur.</w:t>
      </w:r>
    </w:p>
    <w:p>
      <w:r>
        <w:t xml:space="preserve">                            </w:t>
      </w:r>
    </w:p>
    <w:p/>
    <w:p/>
    <w:p/>
    <w:p/>
    <w:p/>
    <w:p/>
    <w:p/>
    <w:p/>
    <w:p/>
    <w:p/>
    <w:p/>
    <w:p/>
    <w:p/>
    <w:p/>
    <w:p/>
    <w:p/>
    <w:p/>
    <w:p/>
    <w:p/>
    <w:p/>
    <w:p/>
    <w:p/>
    <w:p>
      <w:r>
        <w:t>Koridor Kelas</w:t>
      </w:r>
    </w:p>
    <w:p/>
    <w:p>
      <w:r>
        <w:t xml:space="preserve">                                Akses kelas Anda dengan cepat dan mudah melalui koridor.</w:t>
      </w:r>
    </w:p>
    <w:p>
      <w:r>
        <w:t xml:space="preserve">                                Tersedia juga ringkasan progres belajar di sana.</w:t>
      </w:r>
    </w:p>
    <w:p>
      <w:r>
        <w:t xml:space="preserve">                            </w:t>
      </w:r>
    </w:p>
    <w:p/>
    <w:p/>
    <w:p/>
    <w:p>
      <w:r>
        <w:t>Mulai</w:t>
      </w:r>
    </w:p>
    <w:p/>
    <w:p/>
    <w:p/>
    <w:p>
      <w:r>
        <w:t xml:space="preserve"> </w:t>
      </w:r>
    </w:p>
    <w:p/>
    <w:p/>
    <w:p/>
    <w:p/>
    <w:p/>
    <w:p/>
    <w:p/>
    <w:p/>
    <w:p>
      <w:r>
        <w:t>Persetujuan Hak Cipta</w:t>
      </w:r>
    </w:p>
    <w:p/>
    <w:p/>
    <w:p/>
    <w:p>
      <w:r>
        <w:t>Pendahuluan Kelas Back-End</w:t>
      </w:r>
    </w:p>
    <w:p/>
    <w:p/>
    <w:p/>
    <w:p/>
    <w:p/>
    <w:p/>
    <w:p/>
    <w:p/>
    <w:p/>
    <w:p/>
    <w:p/>
    <w:p/>
    <w:p/>
    <w:p>
      <w:r>
        <w:t>Apa itu Dicoding Point?</w:t>
      </w:r>
    </w:p>
    <w:p/>
    <w:p/>
    <w:p/>
    <w:p/>
    <w:p/>
    <w:p/>
    <w:p/>
    <w:p/>
    <w:p/>
    <w:p/>
    <w:p/>
    <w:p>
      <w:r>
        <w:t>Tutup</w:t>
      </w:r>
    </w:p>
    <w:p/>
    <w:p/>
    <w:p/>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